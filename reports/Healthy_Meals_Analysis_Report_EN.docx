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Healthy Meals Data – Exploratory Analysis (EN)</w:t>
      </w:r>
    </w:p>
    <w:p>
      <w:r>
        <w:t>This report summarizes initial data cleaning, descriptive statistics, core visuals, and a simple composite Health Score (0–100). The Health Score rewards lower calories (200–800 kcal range), lower sodium and sugar, higher fiber, and balanced macronutrients (P/C/F).</w:t>
      </w:r>
    </w:p>
    <w:p>
      <w:pPr>
        <w:pStyle w:val="Heading1"/>
      </w:pPr>
      <w:r>
        <w:t>Summary</w:t>
      </w:r>
    </w:p>
    <w:p>
      <w:r>
        <w:t>• Rows (original): 2000</w:t>
      </w:r>
    </w:p>
    <w:p>
      <w:r>
        <w:t>• Columns (original): 20</w:t>
      </w:r>
    </w:p>
    <w:p>
      <w:r>
        <w:t>• Rows after cleaning: 1116</w:t>
      </w:r>
    </w:p>
    <w:p>
      <w:r>
        <w:t>• Excluded rows %: 44.2</w:t>
      </w:r>
    </w:p>
    <w:p>
      <w:pPr>
        <w:pStyle w:val="Heading1"/>
      </w:pPr>
      <w:r>
        <w:t>Top 5 Meals by Health Score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meal_name</w:t>
            </w:r>
          </w:p>
        </w:tc>
        <w:tc>
          <w:tcPr>
            <w:tcW w:type="dxa" w:w="1728"/>
          </w:tcPr>
          <w:p>
            <w:r>
              <w:t>cuisine</w:t>
            </w:r>
          </w:p>
        </w:tc>
        <w:tc>
          <w:tcPr>
            <w:tcW w:type="dxa" w:w="1728"/>
          </w:tcPr>
          <w:p>
            <w:r>
              <w:t>diet_type</w:t>
            </w:r>
          </w:p>
        </w:tc>
        <w:tc>
          <w:tcPr>
            <w:tcW w:type="dxa" w:w="1728"/>
          </w:tcPr>
          <w:p>
            <w:r>
              <w:t>calories</w:t>
            </w:r>
          </w:p>
        </w:tc>
        <w:tc>
          <w:tcPr>
            <w:tcW w:type="dxa" w:w="1728"/>
          </w:tcPr>
          <w:p>
            <w:r>
              <w:t>health_score</w:t>
            </w:r>
          </w:p>
        </w:tc>
      </w:tr>
      <w:tr>
        <w:tc>
          <w:tcPr>
            <w:tcW w:type="dxa" w:w="1728"/>
          </w:tcPr>
          <w:p>
            <w:r>
              <w:t>Example Pasta</w:t>
            </w:r>
          </w:p>
        </w:tc>
        <w:tc>
          <w:tcPr>
            <w:tcW w:type="dxa" w:w="1728"/>
          </w:tcPr>
          <w:p>
            <w:r>
              <w:t>American</w:t>
            </w:r>
          </w:p>
        </w:tc>
        <w:tc>
          <w:tcPr>
            <w:tcW w:type="dxa" w:w="1728"/>
          </w:tcPr>
          <w:p>
            <w:r>
              <w:t>Keto</w:t>
            </w:r>
          </w:p>
        </w:tc>
        <w:tc>
          <w:tcPr>
            <w:tcW w:type="dxa" w:w="1728"/>
          </w:tcPr>
          <w:p>
            <w:r>
              <w:t>420.0</w:t>
            </w:r>
          </w:p>
        </w:tc>
        <w:tc>
          <w:tcPr>
            <w:tcW w:type="dxa" w:w="1728"/>
          </w:tcPr>
          <w:p>
            <w:r>
              <w:t>87.72</w:t>
            </w:r>
          </w:p>
        </w:tc>
      </w:tr>
      <w:tr>
        <w:tc>
          <w:tcPr>
            <w:tcW w:type="dxa" w:w="1728"/>
          </w:tcPr>
          <w:p>
            <w:r>
              <w:t>Air Wrap</w:t>
            </w:r>
          </w:p>
        </w:tc>
        <w:tc>
          <w:tcPr>
            <w:tcW w:type="dxa" w:w="1728"/>
          </w:tcPr>
          <w:p>
            <w:r>
              <w:t>American</w:t>
            </w:r>
          </w:p>
        </w:tc>
        <w:tc>
          <w:tcPr>
            <w:tcW w:type="dxa" w:w="1728"/>
          </w:tcPr>
          <w:p>
            <w:r>
              <w:t>Vegan</w:t>
            </w:r>
          </w:p>
        </w:tc>
        <w:tc>
          <w:tcPr>
            <w:tcW w:type="dxa" w:w="1728"/>
          </w:tcPr>
          <w:p>
            <w:r>
              <w:t>541.0</w:t>
            </w:r>
          </w:p>
        </w:tc>
        <w:tc>
          <w:tcPr>
            <w:tcW w:type="dxa" w:w="1728"/>
          </w:tcPr>
          <w:p>
            <w:r>
              <w:t>78.14</w:t>
            </w:r>
          </w:p>
        </w:tc>
      </w:tr>
      <w:tr>
        <w:tc>
          <w:tcPr>
            <w:tcW w:type="dxa" w:w="1728"/>
          </w:tcPr>
          <w:p>
            <w:r>
              <w:t>Add Wrap</w:t>
            </w:r>
          </w:p>
        </w:tc>
        <w:tc>
          <w:tcPr>
            <w:tcW w:type="dxa" w:w="1728"/>
          </w:tcPr>
          <w:p>
            <w:r>
              <w:t>Indian</w:t>
            </w:r>
          </w:p>
        </w:tc>
        <w:tc>
          <w:tcPr>
            <w:tcW w:type="dxa" w:w="1728"/>
          </w:tcPr>
          <w:p>
            <w:r>
              <w:t>Vegan</w:t>
            </w:r>
          </w:p>
        </w:tc>
        <w:tc>
          <w:tcPr>
            <w:tcW w:type="dxa" w:w="1728"/>
          </w:tcPr>
          <w:p>
            <w:r>
              <w:t>444.0</w:t>
            </w:r>
          </w:p>
        </w:tc>
        <w:tc>
          <w:tcPr>
            <w:tcW w:type="dxa" w:w="1728"/>
          </w:tcPr>
          <w:p>
            <w:r>
              <w:t>75.77</w:t>
            </w:r>
          </w:p>
        </w:tc>
      </w:tr>
      <w:tr>
        <w:tc>
          <w:tcPr>
            <w:tcW w:type="dxa" w:w="1728"/>
          </w:tcPr>
          <w:p>
            <w:r>
              <w:t>Energy Salad</w:t>
            </w:r>
          </w:p>
        </w:tc>
        <w:tc>
          <w:tcPr>
            <w:tcW w:type="dxa" w:w="1728"/>
          </w:tcPr>
          <w:p>
            <w:r>
              <w:t>Mediterranean</w:t>
            </w:r>
          </w:p>
        </w:tc>
        <w:tc>
          <w:tcPr>
            <w:tcW w:type="dxa" w:w="1728"/>
          </w:tcPr>
          <w:p>
            <w:r>
              <w:t>Balanced</w:t>
            </w:r>
          </w:p>
        </w:tc>
        <w:tc>
          <w:tcPr>
            <w:tcW w:type="dxa" w:w="1728"/>
          </w:tcPr>
          <w:p>
            <w:r>
              <w:t>374.0</w:t>
            </w:r>
          </w:p>
        </w:tc>
        <w:tc>
          <w:tcPr>
            <w:tcW w:type="dxa" w:w="1728"/>
          </w:tcPr>
          <w:p>
            <w:r>
              <w:t>75.39</w:t>
            </w:r>
          </w:p>
        </w:tc>
      </w:tr>
      <w:tr>
        <w:tc>
          <w:tcPr>
            <w:tcW w:type="dxa" w:w="1728"/>
          </w:tcPr>
          <w:p>
            <w:r>
              <w:t>Tv Rice</w:t>
            </w:r>
          </w:p>
        </w:tc>
        <w:tc>
          <w:tcPr>
            <w:tcW w:type="dxa" w:w="1728"/>
          </w:tcPr>
          <w:p>
            <w:r>
              <w:t>Italian</w:t>
            </w:r>
          </w:p>
        </w:tc>
        <w:tc>
          <w:tcPr>
            <w:tcW w:type="dxa" w:w="1728"/>
          </w:tcPr>
          <w:p>
            <w:r>
              <w:t>Vegan</w:t>
            </w:r>
          </w:p>
        </w:tc>
        <w:tc>
          <w:tcPr>
            <w:tcW w:type="dxa" w:w="1728"/>
          </w:tcPr>
          <w:p>
            <w:r>
              <w:t>938.0</w:t>
            </w:r>
          </w:p>
        </w:tc>
        <w:tc>
          <w:tcPr>
            <w:tcW w:type="dxa" w:w="1728"/>
          </w:tcPr>
          <w:p>
            <w:r>
              <w:t>75.02</w:t>
            </w:r>
          </w:p>
        </w:tc>
      </w:tr>
    </w:tbl>
    <w:p>
      <w:pPr>
        <w:pStyle w:val="Heading1"/>
      </w:pPr>
      <w:r>
        <w:t>Top 5 Meals by Rating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meal_name</w:t>
            </w:r>
          </w:p>
        </w:tc>
        <w:tc>
          <w:tcPr>
            <w:tcW w:type="dxa" w:w="1728"/>
          </w:tcPr>
          <w:p>
            <w:r>
              <w:t>cuisine</w:t>
            </w:r>
          </w:p>
        </w:tc>
        <w:tc>
          <w:tcPr>
            <w:tcW w:type="dxa" w:w="1728"/>
          </w:tcPr>
          <w:p>
            <w:r>
              <w:t>diet_type</w:t>
            </w:r>
          </w:p>
        </w:tc>
        <w:tc>
          <w:tcPr>
            <w:tcW w:type="dxa" w:w="1728"/>
          </w:tcPr>
          <w:p>
            <w:r>
              <w:t>calories</w:t>
            </w:r>
          </w:p>
        </w:tc>
        <w:tc>
          <w:tcPr>
            <w:tcW w:type="dxa" w:w="1728"/>
          </w:tcPr>
          <w:p>
            <w:r>
              <w:t>rating</w:t>
            </w:r>
          </w:p>
        </w:tc>
      </w:tr>
      <w:tr>
        <w:tc>
          <w:tcPr>
            <w:tcW w:type="dxa" w:w="1728"/>
          </w:tcPr>
          <w:p>
            <w:r>
              <w:t>Of Pasta</w:t>
            </w:r>
          </w:p>
        </w:tc>
        <w:tc>
          <w:tcPr>
            <w:tcW w:type="dxa" w:w="1728"/>
          </w:tcPr>
          <w:p>
            <w:r>
              <w:t>Indian</w:t>
            </w:r>
          </w:p>
        </w:tc>
        <w:tc>
          <w:tcPr>
            <w:tcW w:type="dxa" w:w="1728"/>
          </w:tcPr>
          <w:p>
            <w:r>
              <w:t>Vegetarian</w:t>
            </w:r>
          </w:p>
        </w:tc>
        <w:tc>
          <w:tcPr>
            <w:tcW w:type="dxa" w:w="1728"/>
          </w:tcPr>
          <w:p>
            <w:r>
              <w:t>879.0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Evidence Pasta</w:t>
            </w:r>
          </w:p>
        </w:tc>
        <w:tc>
          <w:tcPr>
            <w:tcW w:type="dxa" w:w="1728"/>
          </w:tcPr>
          <w:p>
            <w:r>
              <w:t>Thai</w:t>
            </w:r>
          </w:p>
        </w:tc>
        <w:tc>
          <w:tcPr>
            <w:tcW w:type="dxa" w:w="1728"/>
          </w:tcPr>
          <w:p>
            <w:r>
              <w:t>Vegan</w:t>
            </w:r>
          </w:p>
        </w:tc>
        <w:tc>
          <w:tcPr>
            <w:tcW w:type="dxa" w:w="1728"/>
          </w:tcPr>
          <w:p>
            <w:r>
              <w:t>924.0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Return Curry</w:t>
            </w:r>
          </w:p>
        </w:tc>
        <w:tc>
          <w:tcPr>
            <w:tcW w:type="dxa" w:w="1728"/>
          </w:tcPr>
          <w:p>
            <w:r>
              <w:t>American</w:t>
            </w:r>
          </w:p>
        </w:tc>
        <w:tc>
          <w:tcPr>
            <w:tcW w:type="dxa" w:w="1728"/>
          </w:tcPr>
          <w:p>
            <w:r>
              <w:t>Low-Carb</w:t>
            </w:r>
          </w:p>
        </w:tc>
        <w:tc>
          <w:tcPr>
            <w:tcW w:type="dxa" w:w="1728"/>
          </w:tcPr>
          <w:p>
            <w:r>
              <w:t>778.0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Ask Pasta</w:t>
            </w:r>
          </w:p>
        </w:tc>
        <w:tc>
          <w:tcPr>
            <w:tcW w:type="dxa" w:w="1728"/>
          </w:tcPr>
          <w:p>
            <w:r>
              <w:t>Mexican</w:t>
            </w:r>
          </w:p>
        </w:tc>
        <w:tc>
          <w:tcPr>
            <w:tcW w:type="dxa" w:w="1728"/>
          </w:tcPr>
          <w:p>
            <w:r>
              <w:t>Balanced</w:t>
            </w:r>
          </w:p>
        </w:tc>
        <w:tc>
          <w:tcPr>
            <w:tcW w:type="dxa" w:w="1728"/>
          </w:tcPr>
          <w:p>
            <w:r>
              <w:t>671.0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  <w:tr>
        <w:tc>
          <w:tcPr>
            <w:tcW w:type="dxa" w:w="1728"/>
          </w:tcPr>
          <w:p>
            <w:r>
              <w:t>Maintain Soup</w:t>
            </w:r>
          </w:p>
        </w:tc>
        <w:tc>
          <w:tcPr>
            <w:tcW w:type="dxa" w:w="1728"/>
          </w:tcPr>
          <w:p>
            <w:r>
              <w:t>Italian</w:t>
            </w:r>
          </w:p>
        </w:tc>
        <w:tc>
          <w:tcPr>
            <w:tcW w:type="dxa" w:w="1728"/>
          </w:tcPr>
          <w:p>
            <w:r>
              <w:t>Keto</w:t>
            </w:r>
          </w:p>
        </w:tc>
        <w:tc>
          <w:tcPr>
            <w:tcW w:type="dxa" w:w="1728"/>
          </w:tcPr>
          <w:p>
            <w:r>
              <w:t>943.0</w:t>
            </w:r>
          </w:p>
        </w:tc>
        <w:tc>
          <w:tcPr>
            <w:tcW w:type="dxa" w:w="1728"/>
          </w:tcPr>
          <w:p>
            <w:r>
              <w:t>5.0</w:t>
            </w:r>
          </w:p>
        </w:tc>
      </w:tr>
    </w:tbl>
    <w:p>
      <w:pPr>
        <w:pStyle w:val="Heading1"/>
      </w:pPr>
      <w:r>
        <w:t>Key Visuals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_fig1_calories_h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en_fig1_calories_hist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_fig2_calories_by_die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en_fig2_calories_by_diet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_fig3_healthscore_by_cuisin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en_fig3_healthscore_by_cuisine</w:t>
      </w:r>
    </w:p>
    <w:p>
      <w:r>
        <w:drawing>
          <wp:inline xmlns:a="http://schemas.openxmlformats.org/drawingml/2006/main" xmlns:pic="http://schemas.openxmlformats.org/drawingml/2006/picture">
            <wp:extent cx="5486400" cy="3048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_fig4_healthy_ratio_by_die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en_fig4_healthy_ratio_by_diet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_fig5_corr_heat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en_fig5_corr_heatmap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